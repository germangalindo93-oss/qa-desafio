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34FBB" w14:textId="77777777" w:rsidR="00114FF1" w:rsidRDefault="00000000">
      <w:pPr>
        <w:pStyle w:val="Ttulo1"/>
      </w:pPr>
      <w:r>
        <w:t>📄 Guía de Ejecución de Prueba de Carga con k6</w:t>
      </w:r>
    </w:p>
    <w:p w14:paraId="01167781" w14:textId="77777777" w:rsidR="00114FF1" w:rsidRDefault="00000000">
      <w:pPr>
        <w:pStyle w:val="Ttulo2"/>
      </w:pPr>
      <w:r>
        <w:t>1. Archivo de prueba (load-test.js)</w:t>
      </w:r>
    </w:p>
    <w:p w14:paraId="55F336AD" w14:textId="77777777" w:rsidR="00114FF1" w:rsidRDefault="00000000">
      <w:r>
        <w:t>Este archivo contiene el script para simular 150 usuarios concurrentes durante 2 minutos que realizan solicitudes a los endpoints de listar productos y crear productos.</w:t>
      </w:r>
      <w:r>
        <w:br/>
      </w:r>
      <w:r>
        <w:br/>
        <w:t>📂 Ruta del archivo compartido:</w:t>
      </w:r>
      <w:r>
        <w:br/>
        <w:t>/Users/germangalindo/Desktop/load-test.js</w:t>
      </w:r>
    </w:p>
    <w:p w14:paraId="6E856822" w14:textId="77777777" w:rsidR="00114FF1" w:rsidRDefault="00000000">
      <w:pPr>
        <w:pStyle w:val="Ttulo2"/>
      </w:pPr>
      <w:r>
        <w:t>2. Comando para ejecutar la prueba</w:t>
      </w:r>
    </w:p>
    <w:p w14:paraId="0EF8CB21" w14:textId="77777777" w:rsidR="00114FF1" w:rsidRDefault="00000000">
      <w:r>
        <w:t>Desde la terminal, ubicándote en la carpeta donde está el archivo, ejecuta:</w:t>
      </w:r>
    </w:p>
    <w:p w14:paraId="79955E51" w14:textId="77777777" w:rsidR="00114FF1" w:rsidRDefault="00000000">
      <w:pPr>
        <w:pStyle w:val="Cita"/>
      </w:pPr>
      <w:r>
        <w:t>k6 run load-test.js</w:t>
      </w:r>
    </w:p>
    <w:p w14:paraId="72504581" w14:textId="77777777" w:rsidR="00114FF1" w:rsidRDefault="00000000">
      <w:pPr>
        <w:pStyle w:val="Ttulo2"/>
      </w:pPr>
      <w:r>
        <w:t>3. Generar reporte en HTML</w:t>
      </w:r>
    </w:p>
    <w:p w14:paraId="0C875E47" w14:textId="77777777" w:rsidR="00114FF1" w:rsidRDefault="00000000">
      <w:r>
        <w:t>Para un resultado más visual, se utiliza el módulo k6-reporter.</w:t>
      </w:r>
      <w:r>
        <w:br/>
        <w:t>Primero instala la dependencia:</w:t>
      </w:r>
    </w:p>
    <w:p w14:paraId="4038795F" w14:textId="77777777" w:rsidR="00114FF1" w:rsidRDefault="00000000">
      <w:pPr>
        <w:pStyle w:val="Cita"/>
      </w:pPr>
      <w:r>
        <w:t>npm install -g k6-reporter</w:t>
      </w:r>
    </w:p>
    <w:p w14:paraId="51951876" w14:textId="77777777" w:rsidR="00114FF1" w:rsidRDefault="00000000">
      <w:r>
        <w:t>Después ejecuta el script y genera el reporte HTML:</w:t>
      </w:r>
    </w:p>
    <w:p w14:paraId="5FD856BC" w14:textId="77777777" w:rsidR="00114FF1" w:rsidRDefault="00000000">
      <w:pPr>
        <w:pStyle w:val="Cita"/>
      </w:pPr>
      <w:r>
        <w:t>k6 run load-test.js --out json=results.json</w:t>
      </w:r>
      <w:r>
        <w:br/>
        <w:t>npx k6-reporter results.json html &gt; report.html</w:t>
      </w:r>
    </w:p>
    <w:p w14:paraId="09844B68" w14:textId="77777777" w:rsidR="00114FF1" w:rsidRDefault="00000000">
      <w:pPr>
        <w:pStyle w:val="Ttulo2"/>
      </w:pPr>
      <w:r>
        <w:t>4. Visualizar el reporte</w:t>
      </w:r>
    </w:p>
    <w:p w14:paraId="334D97D8" w14:textId="77777777" w:rsidR="00114FF1" w:rsidRDefault="00000000">
      <w:r>
        <w:t>El archivo report.html se genera en la misma carpeta donde ejecutaste el comando.</w:t>
      </w:r>
      <w:r>
        <w:br/>
        <w:t>Para abrirlo en el navegador:</w:t>
      </w:r>
    </w:p>
    <w:p w14:paraId="42C702C0" w14:textId="77777777" w:rsidR="00114FF1" w:rsidRDefault="00000000">
      <w:pPr>
        <w:pStyle w:val="Cita"/>
      </w:pPr>
      <w:r>
        <w:t>open report.html</w:t>
      </w:r>
    </w:p>
    <w:p w14:paraId="67C14BF3" w14:textId="77777777" w:rsidR="00114FF1" w:rsidRDefault="00000000">
      <w:pPr>
        <w:pStyle w:val="Ttulo2"/>
      </w:pPr>
      <w:r>
        <w:t>✅ Resumen</w:t>
      </w:r>
    </w:p>
    <w:p w14:paraId="7D8B9F10" w14:textId="77777777" w:rsidR="00114FF1" w:rsidRDefault="00000000">
      <w:r>
        <w:t>- load-test.js → Script de prueba.</w:t>
      </w:r>
      <w:r>
        <w:br/>
        <w:t>- k6 run load-test.js → Ejecuta la prueba.</w:t>
      </w:r>
      <w:r>
        <w:br/>
        <w:t>- report.html → Visualización de resultados en navegador.</w:t>
      </w:r>
    </w:p>
    <w:sectPr w:rsidR="00114F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1783977">
    <w:abstractNumId w:val="8"/>
  </w:num>
  <w:num w:numId="2" w16cid:durableId="1910571921">
    <w:abstractNumId w:val="6"/>
  </w:num>
  <w:num w:numId="3" w16cid:durableId="397748839">
    <w:abstractNumId w:val="5"/>
  </w:num>
  <w:num w:numId="4" w16cid:durableId="868300132">
    <w:abstractNumId w:val="4"/>
  </w:num>
  <w:num w:numId="5" w16cid:durableId="1537497713">
    <w:abstractNumId w:val="7"/>
  </w:num>
  <w:num w:numId="6" w16cid:durableId="707340550">
    <w:abstractNumId w:val="3"/>
  </w:num>
  <w:num w:numId="7" w16cid:durableId="14239033">
    <w:abstractNumId w:val="2"/>
  </w:num>
  <w:num w:numId="8" w16cid:durableId="1796410638">
    <w:abstractNumId w:val="1"/>
  </w:num>
  <w:num w:numId="9" w16cid:durableId="137661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20C"/>
    <w:rsid w:val="00034616"/>
    <w:rsid w:val="0006063C"/>
    <w:rsid w:val="00114FF1"/>
    <w:rsid w:val="0015074B"/>
    <w:rsid w:val="0029639D"/>
    <w:rsid w:val="00326F90"/>
    <w:rsid w:val="004C3F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5E82AA"/>
  <w14:defaultImageDpi w14:val="300"/>
  <w15:docId w15:val="{564DD78E-041E-2C43-A3FE-4B5AFDCD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german galindo bermudez</cp:lastModifiedBy>
  <cp:revision>2</cp:revision>
  <dcterms:created xsi:type="dcterms:W3CDTF">2025-09-15T04:33:00Z</dcterms:created>
  <dcterms:modified xsi:type="dcterms:W3CDTF">2025-09-15T04:33:00Z</dcterms:modified>
  <cp:category/>
</cp:coreProperties>
</file>